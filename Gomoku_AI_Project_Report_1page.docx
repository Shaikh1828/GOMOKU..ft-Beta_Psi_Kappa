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sz w:val="28"/>
        </w:rPr>
        <w:t>Gomoku AI Project Report</w:t>
      </w:r>
    </w:p>
    <w:p>
      <w:r>
        <w:rPr>
          <w:sz w:val="20"/>
        </w:rPr>
        <w:t>This report describes the implementation of a Gomoku (Five in a Row) game with an AI opponent utilizing minimax algorithm with alpha-beta pruning, implemented as a web application with Python/FastAPI backend and JavaScript frontend.</w:t>
      </w:r>
    </w:p>
    <w:p>
      <w:pPr>
        <w:pStyle w:val="Heading1"/>
        <w:jc w:val="left"/>
      </w:pPr>
      <w:r>
        <w:rPr>
          <w:b/>
          <w:sz w:val="24"/>
        </w:rPr>
        <w:t>AI Implementation</w:t>
      </w:r>
    </w:p>
    <w:p>
      <w:r>
        <w:rPr>
          <w:b/>
          <w:sz w:val="20"/>
        </w:rPr>
        <w:t>1. Game Tree Search &amp; Minimax Algorithm:</w:t>
      </w:r>
    </w:p>
    <w:p>
      <w:r>
        <w:rPr>
          <w:sz w:val="20"/>
        </w:rPr>
        <w:t>Implements recursive minimax algorithm to evaluate possible moves, maximize AI advantage while minimizing opponent advantage. Search depth adapts based on game stage (1-3 levels).</w:t>
      </w:r>
    </w:p>
    <w:p>
      <w:r>
        <w:rPr>
          <w:b/>
          <w:sz w:val="20"/>
        </w:rPr>
        <w:t>2. Alpha-Beta Pruning:</w:t>
      </w:r>
    </w:p>
    <w:p>
      <w:r>
        <w:rPr>
          <w:sz w:val="20"/>
        </w:rPr>
        <w:t>Enhances minimax with branch elimination to reduce evaluation nodes, allowing deeper searches within computational constraints.</w:t>
      </w:r>
    </w:p>
    <w:p>
      <w:r>
        <w:rPr>
          <w:b/>
          <w:sz w:val="20"/>
        </w:rPr>
        <w:t>3. Evaluation Function:</w:t>
      </w:r>
    </w:p>
    <w:p>
      <w:r>
        <w:rPr>
          <w:sz w:val="20"/>
        </w:rPr>
        <w:t>Scores board positions by detecting patterns (five-in-row, open/closed fours/threes/twos) across all directions with weighted values (100-100,000). Compares AI vs opponent patterns to determine optimal moves.</w:t>
      </w:r>
    </w:p>
    <w:p>
      <w:r>
        <w:rPr>
          <w:b/>
          <w:sz w:val="20"/>
        </w:rPr>
        <w:t>4. Early Stopping Mechanism:</w:t>
      </w:r>
    </w:p>
    <w:p>
      <w:r>
        <w:rPr>
          <w:sz w:val="20"/>
        </w:rPr>
        <w:t>Implements immediate termination for winning moves, depth-limited search, and adaptive depth based on game stage (early: depth=1, mid: depth=2, late: depth=3).</w:t>
      </w:r>
    </w:p>
    <w:p>
      <w:r>
        <w:rPr>
          <w:b/>
          <w:sz w:val="20"/>
        </w:rPr>
        <w:t>5. Move Ordering Optimization:</w:t>
      </w:r>
    </w:p>
    <w:p>
      <w:r>
        <w:rPr>
          <w:sz w:val="20"/>
        </w:rPr>
        <w:t>Sorts potential moves by preliminary evaluation to maximize alpha-beta pruning efficiency by examining promising moves first.</w:t>
      </w:r>
    </w:p>
    <w:p>
      <w:pPr>
        <w:pStyle w:val="Heading1"/>
        <w:jc w:val="left"/>
      </w:pPr>
      <w:r>
        <w:rPr>
          <w:b/>
          <w:sz w:val="24"/>
        </w:rPr>
        <w:t>User Interface</w:t>
      </w:r>
    </w:p>
    <w:p>
      <w:r>
        <w:rPr>
          <w:sz w:val="20"/>
        </w:rPr>
        <w:t>Responsive web interface with HTML/CSS/JS featuring wooden-textured board, realistic stone rendering, game mode selection, and visual feedback. Interactive elements enhance user experience.</w:t>
      </w:r>
    </w:p>
    <w:p>
      <w:pPr>
        <w:pStyle w:val="Heading1"/>
        <w:jc w:val="left"/>
      </w:pPr>
      <w:r>
        <w:rPr>
          <w:b/>
          <w:sz w:val="24"/>
        </w:rPr>
        <w:t>Architecture</w:t>
      </w:r>
    </w:p>
    <w:p>
      <w:r>
        <w:rPr>
          <w:sz w:val="20"/>
        </w:rPr>
        <w:t>Client-server architecture with Python/FastAPI REST backend and JavaScript frontend. Modular design separates AI logic, game mechanics, and API handling for maintainability.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